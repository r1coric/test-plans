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B3F0" w14:textId="77777777" w:rsidR="003D1D8E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14:paraId="13B3C1A0" w14:textId="77777777" w:rsidR="003D1D8E" w:rsidRDefault="0000000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Тестирование сайта ______</w:t>
      </w:r>
    </w:p>
    <w:p w14:paraId="7217DCE1" w14:textId="77777777" w:rsidR="003D1D8E" w:rsidRDefault="003D1D8E">
      <w:pPr>
        <w:rPr>
          <w:rFonts w:ascii="Times New Roman" w:hAnsi="Times New Roman" w:cs="Times New Roman"/>
        </w:rPr>
      </w:pPr>
    </w:p>
    <w:p w14:paraId="1881A810" w14:textId="4550D7C4" w:rsidR="003D1D8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Версия: 1.0 от </w:t>
      </w:r>
      <w:r w:rsidR="008229B3" w:rsidRPr="008229B3">
        <w:rPr>
          <w:rFonts w:ascii="Times New Roman" w:hAnsi="Times New Roman" w:cs="Times New Roman"/>
          <w:sz w:val="24"/>
          <w:szCs w:val="24"/>
          <w:lang w:val="ru-RU"/>
        </w:rPr>
        <w:t>27</w:t>
      </w:r>
      <w:r w:rsidR="008229B3">
        <w:rPr>
          <w:rFonts w:ascii="Times New Roman" w:hAnsi="Times New Roman" w:cs="Times New Roman"/>
          <w:sz w:val="24"/>
          <w:szCs w:val="24"/>
          <w:lang w:val="ru-RU"/>
        </w:rPr>
        <w:t xml:space="preserve"> июня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8229B3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1193F43" w14:textId="77777777" w:rsidR="003D1D8E" w:rsidRDefault="003D1D8E">
      <w:pPr>
        <w:rPr>
          <w:rFonts w:ascii="Times New Roman" w:hAnsi="Times New Roman" w:cs="Times New Roman"/>
          <w:sz w:val="24"/>
          <w:szCs w:val="24"/>
        </w:rPr>
      </w:pPr>
    </w:p>
    <w:p w14:paraId="009CB1D4" w14:textId="4F9D9E5B" w:rsidR="003D1D8E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Составил(а):</w:t>
      </w:r>
      <w:r w:rsidRPr="00521E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A70DA">
        <w:rPr>
          <w:rFonts w:ascii="Times New Roman" w:hAnsi="Times New Roman" w:cs="Times New Roman"/>
          <w:sz w:val="24"/>
          <w:szCs w:val="24"/>
          <w:lang w:val="ru-RU"/>
        </w:rPr>
        <w:t>Ислакаев</w:t>
      </w:r>
      <w:proofErr w:type="spellEnd"/>
      <w:r w:rsidR="006A70DA">
        <w:rPr>
          <w:rFonts w:ascii="Times New Roman" w:hAnsi="Times New Roman" w:cs="Times New Roman"/>
          <w:sz w:val="24"/>
          <w:szCs w:val="24"/>
          <w:lang w:val="ru-RU"/>
        </w:rPr>
        <w:t xml:space="preserve"> Рустэм </w:t>
      </w:r>
      <w:proofErr w:type="spellStart"/>
      <w:r w:rsidR="006A70DA">
        <w:rPr>
          <w:rFonts w:ascii="Times New Roman" w:hAnsi="Times New Roman" w:cs="Times New Roman"/>
          <w:sz w:val="24"/>
          <w:szCs w:val="24"/>
          <w:lang w:val="ru-RU"/>
        </w:rPr>
        <w:t>Расимович</w:t>
      </w:r>
      <w:proofErr w:type="spellEnd"/>
    </w:p>
    <w:p w14:paraId="165EC63E" w14:textId="77777777" w:rsidR="003D1D8E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  <w:lang w:val="ru-RU"/>
        </w:rPr>
        <w:t>Ментор курса</w:t>
      </w:r>
    </w:p>
    <w:p w14:paraId="4CE80327" w14:textId="77777777" w:rsidR="003D1D8E" w:rsidRDefault="003D1D8E">
      <w:pPr>
        <w:rPr>
          <w:rFonts w:ascii="Times New Roman" w:hAnsi="Times New Roman" w:cs="Times New Roman"/>
          <w:sz w:val="24"/>
          <w:szCs w:val="24"/>
        </w:rPr>
      </w:pPr>
    </w:p>
    <w:p w14:paraId="7BCDD135" w14:textId="77777777" w:rsidR="003D1D8E" w:rsidRDefault="003D1D8E">
      <w:pPr>
        <w:rPr>
          <w:rFonts w:ascii="Times New Roman" w:hAnsi="Times New Roman" w:cs="Times New Roman"/>
          <w:sz w:val="24"/>
          <w:szCs w:val="24"/>
        </w:rPr>
      </w:pPr>
    </w:p>
    <w:p w14:paraId="21DFE547" w14:textId="77777777" w:rsidR="003D1D8E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Введение:</w:t>
      </w:r>
    </w:p>
    <w:p w14:paraId="256B948F" w14:textId="77777777" w:rsidR="003D1D8E" w:rsidRDefault="003D1D8E">
      <w:pPr>
        <w:rPr>
          <w:rFonts w:ascii="Times New Roman" w:hAnsi="Times New Roman" w:cs="Times New Roman"/>
          <w:b/>
          <w:sz w:val="24"/>
          <w:szCs w:val="24"/>
        </w:rPr>
      </w:pPr>
    </w:p>
    <w:p w14:paraId="2B2EFB88" w14:textId="5978A1CA" w:rsidR="003D1D8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8924CD">
        <w:rPr>
          <w:rFonts w:ascii="Times New Roman" w:hAnsi="Times New Roman" w:cs="Times New Roman"/>
          <w:sz w:val="24"/>
          <w:szCs w:val="24"/>
          <w:u w:val="single"/>
          <w:lang w:val="en-US"/>
        </w:rPr>
        <w:t>ESPALABRA</w:t>
      </w:r>
      <w:r w:rsidR="006A70D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6A70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адрес сайта - </w:t>
      </w:r>
      <w:r w:rsidR="008924CD" w:rsidRPr="008924CD">
        <w:rPr>
          <w:rFonts w:ascii="Times New Roman" w:hAnsi="Times New Roman" w:cs="Times New Roman"/>
          <w:sz w:val="24"/>
          <w:szCs w:val="24"/>
        </w:rPr>
        <w:t>https://espalabra.ru/</w:t>
      </w:r>
      <w:r>
        <w:rPr>
          <w:rFonts w:ascii="Times New Roman" w:hAnsi="Times New Roman" w:cs="Times New Roman"/>
          <w:sz w:val="24"/>
          <w:szCs w:val="24"/>
        </w:rPr>
        <w:t>Документ позволяет получить информацию о мероприятиях по тестированию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 w14:paraId="4474521E" w14:textId="77777777" w:rsidR="003D1D8E" w:rsidRDefault="003D1D8E">
      <w:pPr>
        <w:rPr>
          <w:rFonts w:ascii="Times New Roman" w:hAnsi="Times New Roman" w:cs="Times New Roman"/>
          <w:sz w:val="24"/>
          <w:szCs w:val="24"/>
        </w:rPr>
      </w:pPr>
    </w:p>
    <w:p w14:paraId="3D7F2E34" w14:textId="77777777" w:rsidR="003D1D8E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 w14:paraId="531C4A8B" w14:textId="77777777" w:rsidR="003D1D8E" w:rsidRDefault="003D1D8E">
      <w:pPr>
        <w:rPr>
          <w:rFonts w:ascii="Times New Roman" w:hAnsi="Times New Roman" w:cs="Times New Roman"/>
          <w:b/>
          <w:sz w:val="24"/>
          <w:szCs w:val="24"/>
        </w:rPr>
      </w:pPr>
    </w:p>
    <w:p w14:paraId="7F64A589" w14:textId="366C690C" w:rsidR="003D1D8E" w:rsidRPr="00033ED5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8924CD">
        <w:rPr>
          <w:rFonts w:ascii="Times New Roman" w:hAnsi="Times New Roman" w:cs="Times New Roman"/>
          <w:sz w:val="24"/>
          <w:szCs w:val="24"/>
          <w:u w:val="single"/>
          <w:lang w:val="en-US"/>
        </w:rPr>
        <w:t>ESPALABRA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 w14:paraId="532F8050" w14:textId="77777777" w:rsidR="003D1D8E" w:rsidRDefault="003D1D8E">
      <w:pPr>
        <w:rPr>
          <w:rFonts w:ascii="Times New Roman" w:hAnsi="Times New Roman" w:cs="Times New Roman"/>
          <w:b/>
          <w:sz w:val="24"/>
          <w:szCs w:val="24"/>
        </w:rPr>
      </w:pPr>
    </w:p>
    <w:p w14:paraId="605A6D87" w14:textId="77777777" w:rsidR="003D1D8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14:paraId="546EDCC7" w14:textId="695A2660" w:rsidR="006A70DA" w:rsidRDefault="006A70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Авторизация на сайте – приоритет высокий</w:t>
      </w:r>
      <w:r w:rsidRPr="006A70D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828C68A" w14:textId="1D43FDDE" w:rsidR="003D1D8E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7BEE373" w14:textId="3F1F5A79" w:rsidR="003D1D8E" w:rsidRDefault="00000000" w:rsidP="006A70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Работоспособность </w:t>
      </w:r>
      <w:r w:rsidR="00033ED5">
        <w:rPr>
          <w:rFonts w:ascii="Times New Roman" w:hAnsi="Times New Roman" w:cs="Times New Roman"/>
          <w:sz w:val="24"/>
          <w:szCs w:val="24"/>
          <w:lang w:val="ru-RU"/>
        </w:rPr>
        <w:t>гиперссылок</w:t>
      </w:r>
      <w:r>
        <w:rPr>
          <w:rFonts w:ascii="Times New Roman" w:hAnsi="Times New Roman" w:cs="Times New Roman"/>
          <w:sz w:val="24"/>
          <w:szCs w:val="24"/>
        </w:rPr>
        <w:t xml:space="preserve">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7FA75A" w14:textId="77777777" w:rsidR="006A70DA" w:rsidRPr="006A70DA" w:rsidRDefault="006A70DA" w:rsidP="006A70DA">
      <w:pPr>
        <w:rPr>
          <w:rFonts w:ascii="Times New Roman" w:hAnsi="Times New Roman" w:cs="Times New Roman"/>
          <w:sz w:val="24"/>
          <w:szCs w:val="24"/>
        </w:rPr>
      </w:pPr>
    </w:p>
    <w:p w14:paraId="21289622" w14:textId="77777777" w:rsidR="003D1D8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14:paraId="2D146AA6" w14:textId="77777777" w:rsidR="003D1D8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14:paraId="034C230C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14:paraId="1AE93471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14:paraId="7F8D858D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97365" w14:textId="77777777" w:rsidR="003D1D8E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14:paraId="63DCEF96" w14:textId="77777777" w:rsidR="003D1D8E" w:rsidRDefault="003D1D8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1D7381" w14:textId="00B0B361" w:rsidR="008924CD" w:rsidRDefault="008924C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Посетитель должен без каких – либо усилий заходить в свой кабинет с наличием существующего аккаунта</w:t>
      </w:r>
      <w:r w:rsidRPr="008924C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DE03E1C" w14:textId="0C40D44E" w:rsidR="003D1D8E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EBB923D" w14:textId="77777777" w:rsidR="003D1D8E" w:rsidRPr="00033ED5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CF83E41" w14:textId="22ADE9B5" w:rsidR="003D1D8E" w:rsidRPr="00033ED5" w:rsidRDefault="00033ED5" w:rsidP="00033ED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Должен осуществляться переход на социальные сети с помощью гиперссылок.</w:t>
      </w:r>
    </w:p>
    <w:p w14:paraId="1A791E81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FB01" w14:textId="77777777" w:rsidR="003D1D8E" w:rsidRDefault="003D1D8E">
      <w:pPr>
        <w:rPr>
          <w:rFonts w:ascii="Times New Roman" w:hAnsi="Times New Roman" w:cs="Times New Roman"/>
          <w:b/>
          <w:sz w:val="24"/>
          <w:szCs w:val="24"/>
        </w:rPr>
      </w:pPr>
    </w:p>
    <w:p w14:paraId="4F111B6C" w14:textId="77777777" w:rsidR="003D1D8E" w:rsidRDefault="003D1D8E">
      <w:pPr>
        <w:rPr>
          <w:rFonts w:ascii="Times New Roman" w:hAnsi="Times New Roman" w:cs="Times New Roman"/>
          <w:sz w:val="24"/>
          <w:szCs w:val="24"/>
        </w:rPr>
      </w:pPr>
    </w:p>
    <w:p w14:paraId="5E55D1B4" w14:textId="77777777" w:rsidR="003D1D8E" w:rsidRDefault="003D1D8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5ACD92" w14:textId="77777777" w:rsidR="003D1D8E" w:rsidRDefault="003D1D8E">
      <w:pPr>
        <w:rPr>
          <w:rFonts w:ascii="Times New Roman" w:hAnsi="Times New Roman" w:cs="Times New Roman"/>
          <w:sz w:val="24"/>
          <w:szCs w:val="24"/>
        </w:rPr>
      </w:pPr>
    </w:p>
    <w:p w14:paraId="5902DA82" w14:textId="77777777" w:rsidR="00033ED5" w:rsidRDefault="00033ED5">
      <w:pPr>
        <w:rPr>
          <w:rFonts w:ascii="Times New Roman" w:hAnsi="Times New Roman" w:cs="Times New Roman"/>
          <w:sz w:val="24"/>
          <w:szCs w:val="24"/>
        </w:rPr>
      </w:pPr>
    </w:p>
    <w:p w14:paraId="3F8D1216" w14:textId="77777777" w:rsidR="003D1D8E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Виды тестирования:</w:t>
      </w:r>
    </w:p>
    <w:p w14:paraId="21FBAABD" w14:textId="77777777" w:rsidR="003D1D8E" w:rsidRDefault="003D1D8E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ED1D8D8" w14:textId="77777777" w:rsidR="003D1D8E" w:rsidRDefault="0000000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Для всего сайта: </w:t>
      </w:r>
    </w:p>
    <w:p w14:paraId="29BFC4F9" w14:textId="3F58B60E" w:rsidR="003D1D8E" w:rsidRPr="00B35588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  <w:r w:rsidR="00B355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1A6390" w14:textId="494D1B91" w:rsidR="003D1D8E" w:rsidRPr="00B35588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  <w:r w:rsidR="00B355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A28FC4" w14:textId="2E275368" w:rsidR="00B35588" w:rsidRPr="00B35588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  <w:r w:rsidR="00B355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89CB96" w14:textId="7365F195" w:rsidR="00B35588" w:rsidRPr="00B35588" w:rsidRDefault="00B35588" w:rsidP="00B35588">
      <w:pPr>
        <w:pStyle w:val="a5"/>
        <w:numPr>
          <w:ilvl w:val="0"/>
          <w:numId w:val="5"/>
        </w:numPr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3558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B35588">
        <w:rPr>
          <w:rFonts w:ascii="Times New Roman" w:hAnsi="Times New Roman" w:cs="Times New Roman"/>
          <w:sz w:val="24"/>
          <w:szCs w:val="24"/>
        </w:rPr>
        <w:t>росс-браузерное тестирование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2E661B" w14:textId="77777777" w:rsidR="003D1D8E" w:rsidRDefault="003D1D8E">
      <w:pPr>
        <w:rPr>
          <w:rFonts w:ascii="Times New Roman" w:hAnsi="Times New Roman" w:cs="Times New Roman"/>
          <w:sz w:val="24"/>
          <w:szCs w:val="24"/>
        </w:rPr>
      </w:pPr>
    </w:p>
    <w:p w14:paraId="1D100722" w14:textId="77777777" w:rsidR="003D1D8E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4.2. Для числовых полей, паролей и полей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будет проведено:</w:t>
      </w:r>
    </w:p>
    <w:p w14:paraId="0AEE575B" w14:textId="77777777" w:rsidR="003D1D8E" w:rsidRDefault="003D1D8E">
      <w:pPr>
        <w:rPr>
          <w:rFonts w:ascii="Times New Roman" w:hAnsi="Times New Roman" w:cs="Times New Roman"/>
          <w:b/>
          <w:sz w:val="24"/>
          <w:szCs w:val="24"/>
        </w:rPr>
      </w:pPr>
    </w:p>
    <w:p w14:paraId="7499F3C8" w14:textId="77777777" w:rsidR="003D1D8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 w14:paraId="512A2290" w14:textId="77777777" w:rsidR="003D1D8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</w:p>
    <w:p w14:paraId="587CBF29" w14:textId="77777777" w:rsidR="003D1D8E" w:rsidRDefault="003D1D8E">
      <w:pPr>
        <w:rPr>
          <w:rFonts w:ascii="Times New Roman" w:hAnsi="Times New Roman" w:cs="Times New Roman"/>
          <w:sz w:val="24"/>
          <w:szCs w:val="24"/>
        </w:rPr>
      </w:pPr>
    </w:p>
    <w:p w14:paraId="44BE615C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силу отсутствия технической документации и ресурсов, тестирование будет проводиться по методу Черного ящика (Black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D5B0408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67342" w14:textId="77777777" w:rsidR="003D1D8E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14:paraId="6D708856" w14:textId="77777777" w:rsidR="003D1D8E" w:rsidRDefault="003D1D8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1792E8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87ABF" w14:textId="77777777" w:rsidR="00C431E9" w:rsidRDefault="00C431E9" w:rsidP="00C431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Составление </w:t>
      </w:r>
      <w:r>
        <w:rPr>
          <w:rFonts w:ascii="Times New Roman" w:hAnsi="Times New Roman" w:cs="Times New Roman"/>
          <w:sz w:val="24"/>
          <w:szCs w:val="24"/>
        </w:rPr>
        <w:t>чек-листа и тест-кейсов</w:t>
      </w:r>
      <w:r w:rsidRPr="00B3558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DEF0C68" w14:textId="3EF96D1E" w:rsidR="00C431E9" w:rsidRPr="00C431E9" w:rsidRDefault="00C431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регистрации и авторизации на сайте</w:t>
      </w:r>
      <w:r w:rsidRPr="00C431E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E56FABC" w14:textId="32C4861F" w:rsidR="00C431E9" w:rsidRDefault="00C431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р</w:t>
      </w:r>
      <w:proofErr w:type="spellStart"/>
      <w:r>
        <w:rPr>
          <w:rFonts w:ascii="Times New Roman" w:hAnsi="Times New Roman" w:cs="Times New Roman"/>
          <w:sz w:val="24"/>
          <w:szCs w:val="24"/>
        </w:rPr>
        <w:t>аздел</w:t>
      </w:r>
      <w:r>
        <w:rPr>
          <w:rFonts w:ascii="Times New Roman" w:hAnsi="Times New Roman" w:cs="Times New Roman"/>
          <w:sz w:val="24"/>
          <w:szCs w:val="24"/>
          <w:lang w:val="ru-RU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главного меню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459BAE" w14:textId="2192D3B5" w:rsidR="00C431E9" w:rsidRPr="00C431E9" w:rsidRDefault="00C431E9" w:rsidP="00C431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р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аботоспособност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гиперссылок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EC88F" w14:textId="2C3F4431" w:rsidR="003D1D8E" w:rsidRDefault="00B3558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moke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30FF4C" w14:textId="766CBEE6" w:rsidR="003D1D8E" w:rsidRDefault="00B3558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anity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BEEF6E" w14:textId="1C16BA5D" w:rsidR="003D1D8E" w:rsidRDefault="00B3558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</w:rPr>
        <w:t>росс-браузерное тестирование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F453A8" w14:textId="7104DDA4" w:rsidR="003D1D8E" w:rsidRDefault="00C431E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роведени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тестирования пользовательского интерфейса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3A483E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A0755" w14:textId="77777777" w:rsidR="00C431E9" w:rsidRDefault="00C431E9" w:rsidP="00C431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3572B" w14:textId="0F823880" w:rsidR="003D1D8E" w:rsidRPr="00C431E9" w:rsidRDefault="00000000" w:rsidP="00C431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1E9">
        <w:rPr>
          <w:rFonts w:ascii="Times New Roman" w:hAnsi="Times New Roman" w:cs="Times New Roman"/>
          <w:b/>
          <w:sz w:val="24"/>
          <w:szCs w:val="24"/>
        </w:rPr>
        <w:t xml:space="preserve">Критерии начала и окончания тестирования: </w:t>
      </w:r>
    </w:p>
    <w:p w14:paraId="5933E389" w14:textId="77777777" w:rsidR="003D1D8E" w:rsidRDefault="003D1D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ACF395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14:paraId="24097BCA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14:paraId="1ADEB400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14:paraId="6CAC1FA4" w14:textId="77777777" w:rsidR="003D1D8E" w:rsidRDefault="003D1D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46C6E6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14:paraId="104923D3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14:paraId="60F006F4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14:paraId="7347AC68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14:paraId="1FAE15F5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14:paraId="748D1B5D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FA3F0" w14:textId="0D444B9F" w:rsidR="003D1D8E" w:rsidRPr="00C431E9" w:rsidRDefault="00000000" w:rsidP="00C431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1E9"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 w:rsidRPr="00C431E9">
        <w:rPr>
          <w:rFonts w:ascii="Times New Roman" w:hAnsi="Times New Roman" w:cs="Times New Roman"/>
          <w:sz w:val="24"/>
          <w:szCs w:val="24"/>
        </w:rPr>
        <w:t xml:space="preserve"> </w:t>
      </w:r>
      <w:r w:rsidR="00033ED5" w:rsidRPr="00C431E9">
        <w:rPr>
          <w:rFonts w:ascii="Times New Roman" w:hAnsi="Times New Roman" w:cs="Times New Roman"/>
          <w:sz w:val="24"/>
          <w:szCs w:val="24"/>
          <w:lang w:val="ru-RU"/>
        </w:rPr>
        <w:t>27</w:t>
      </w:r>
      <w:r w:rsidRPr="00C431E9">
        <w:rPr>
          <w:rFonts w:ascii="Times New Roman" w:hAnsi="Times New Roman" w:cs="Times New Roman"/>
          <w:sz w:val="24"/>
          <w:szCs w:val="24"/>
        </w:rPr>
        <w:t>.0</w:t>
      </w:r>
      <w:r w:rsidR="00033ED5" w:rsidRPr="00C431E9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C431E9">
        <w:rPr>
          <w:rFonts w:ascii="Times New Roman" w:hAnsi="Times New Roman" w:cs="Times New Roman"/>
          <w:sz w:val="24"/>
          <w:szCs w:val="24"/>
        </w:rPr>
        <w:t>.2</w:t>
      </w:r>
      <w:r w:rsidR="00033ED5" w:rsidRPr="00C431E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431E9">
        <w:rPr>
          <w:rFonts w:ascii="Times New Roman" w:hAnsi="Times New Roman" w:cs="Times New Roman"/>
          <w:sz w:val="24"/>
          <w:szCs w:val="24"/>
        </w:rPr>
        <w:t xml:space="preserve">, </w:t>
      </w:r>
      <w:r w:rsidR="00033ED5" w:rsidRPr="00C431E9">
        <w:rPr>
          <w:rFonts w:ascii="Times New Roman" w:hAnsi="Times New Roman" w:cs="Times New Roman"/>
          <w:sz w:val="24"/>
          <w:szCs w:val="24"/>
          <w:lang w:val="ru-RU"/>
        </w:rPr>
        <w:t>17</w:t>
      </w:r>
      <w:r w:rsidRPr="00C431E9">
        <w:rPr>
          <w:rFonts w:ascii="Times New Roman" w:hAnsi="Times New Roman" w:cs="Times New Roman"/>
          <w:sz w:val="24"/>
          <w:szCs w:val="24"/>
        </w:rPr>
        <w:t>:</w:t>
      </w:r>
      <w:r w:rsidR="00033ED5" w:rsidRPr="00C431E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431E9">
        <w:rPr>
          <w:rFonts w:ascii="Times New Roman" w:hAnsi="Times New Roman" w:cs="Times New Roman"/>
          <w:sz w:val="24"/>
          <w:szCs w:val="24"/>
        </w:rPr>
        <w:t>0</w:t>
      </w:r>
    </w:p>
    <w:p w14:paraId="4421106B" w14:textId="27BE61B6" w:rsidR="003D1D8E" w:rsidRPr="00B35588" w:rsidRDefault="0000000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ED5">
        <w:rPr>
          <w:rFonts w:ascii="Times New Roman" w:hAnsi="Times New Roman" w:cs="Times New Roman"/>
          <w:sz w:val="24"/>
          <w:szCs w:val="24"/>
          <w:lang w:val="ru-RU"/>
        </w:rPr>
        <w:t>29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33ED5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.2</w:t>
      </w:r>
      <w:r w:rsidR="00033ED5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5588"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</w:rPr>
        <w:t>:</w:t>
      </w:r>
      <w:r w:rsidR="00B35588">
        <w:rPr>
          <w:rFonts w:ascii="Times New Roman" w:hAnsi="Times New Roman" w:cs="Times New Roman"/>
          <w:sz w:val="24"/>
          <w:szCs w:val="24"/>
          <w:lang w:val="ru-RU"/>
        </w:rPr>
        <w:t>00</w:t>
      </w:r>
    </w:p>
    <w:p w14:paraId="437FB7BB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85921" w14:textId="77777777" w:rsidR="003D1D8E" w:rsidRDefault="00000000" w:rsidP="00C431E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документация: </w:t>
      </w:r>
    </w:p>
    <w:p w14:paraId="5C3FF272" w14:textId="77777777" w:rsidR="003D1D8E" w:rsidRDefault="003D1D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44E6BE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14:paraId="1A54CD02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9923B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 w14:paraId="1B7BA65F" w14:textId="4DB752FE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Чек-лист</w:t>
      </w:r>
    </w:p>
    <w:p w14:paraId="71AA422E" w14:textId="77777777" w:rsidR="003D1D8E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Тест-кейсы </w:t>
      </w:r>
    </w:p>
    <w:p w14:paraId="2BB9DD57" w14:textId="77777777" w:rsidR="003D1D8E" w:rsidRDefault="003D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D2B8C" w14:textId="77777777" w:rsidR="003D1D8E" w:rsidRDefault="00000000" w:rsidP="00C431E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 w14:paraId="3B2C64A3" w14:textId="77777777" w:rsidR="003D1D8E" w:rsidRDefault="003D1D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1DA5B2" w14:textId="77777777" w:rsidR="003D1D8E" w:rsidRDefault="003D1D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38"/>
      </w:tblGrid>
      <w:tr w:rsidR="003D1D8E" w14:paraId="33A8D1A3" w14:textId="77777777" w:rsidTr="00B35588">
        <w:trPr>
          <w:trHeight w:val="1354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6764" w14:textId="77777777" w:rsidR="003D1D8E" w:rsidRDefault="003D1D8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0D5D57" w14:textId="77777777" w:rsidR="003D1D8E" w:rsidRDefault="003D1D8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C2AFAB" w14:textId="77777777" w:rsidR="003D1D8E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FD87" w14:textId="77777777" w:rsidR="003D1D8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Yandex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browser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версия: 22.3.1.806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2DDFE5AE" w14:textId="77777777" w:rsidR="003D1D8E" w:rsidRDefault="003D1D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017B228D" w14:textId="77777777" w:rsidR="003D1D8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2. Google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версия: 99.0.4844.84</w:t>
            </w:r>
          </w:p>
          <w:p w14:paraId="69E28F85" w14:textId="0CF7A5E1" w:rsidR="003D1D8E" w:rsidRDefault="003D1D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3D1D8E" w14:paraId="2DE174ED" w14:textId="77777777">
        <w:trPr>
          <w:trHeight w:val="471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1867" w14:textId="77777777" w:rsidR="003D1D8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1E7B" w14:textId="77777777" w:rsidR="003D1D8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16204A" w14:textId="77777777" w:rsidR="003D1D8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Windows 10</w:t>
            </w:r>
          </w:p>
        </w:tc>
      </w:tr>
    </w:tbl>
    <w:p w14:paraId="3D4F6ADC" w14:textId="77777777" w:rsidR="003D1D8E" w:rsidRDefault="003D1D8E">
      <w:pPr>
        <w:jc w:val="both"/>
        <w:rPr>
          <w:rFonts w:ascii="Times New Roman" w:hAnsi="Times New Roman" w:cs="Times New Roman"/>
        </w:rPr>
      </w:pPr>
    </w:p>
    <w:p w14:paraId="2AC34DB1" w14:textId="77777777" w:rsidR="003D1D8E" w:rsidRDefault="003D1D8E">
      <w:pPr>
        <w:rPr>
          <w:rFonts w:ascii="Times New Roman" w:hAnsi="Times New Roman" w:cs="Times New Roman"/>
        </w:rPr>
      </w:pPr>
    </w:p>
    <w:sectPr w:rsidR="003D1D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ED19" w14:textId="77777777" w:rsidR="00201FFD" w:rsidRDefault="00201FFD">
      <w:pPr>
        <w:spacing w:line="240" w:lineRule="auto"/>
      </w:pPr>
      <w:r>
        <w:separator/>
      </w:r>
    </w:p>
  </w:endnote>
  <w:endnote w:type="continuationSeparator" w:id="0">
    <w:p w14:paraId="4863448A" w14:textId="77777777" w:rsidR="00201FFD" w:rsidRDefault="00201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536F" w14:textId="77777777" w:rsidR="00201FFD" w:rsidRDefault="00201FFD">
      <w:r>
        <w:separator/>
      </w:r>
    </w:p>
  </w:footnote>
  <w:footnote w:type="continuationSeparator" w:id="0">
    <w:p w14:paraId="75E4F5B9" w14:textId="77777777" w:rsidR="00201FFD" w:rsidRDefault="00201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D9408A"/>
    <w:multiLevelType w:val="hybridMultilevel"/>
    <w:tmpl w:val="51E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8299475">
    <w:abstractNumId w:val="2"/>
  </w:num>
  <w:num w:numId="2" w16cid:durableId="1218203090">
    <w:abstractNumId w:val="1"/>
  </w:num>
  <w:num w:numId="3" w16cid:durableId="1889147549">
    <w:abstractNumId w:val="4"/>
  </w:num>
  <w:num w:numId="4" w16cid:durableId="1744521482">
    <w:abstractNumId w:val="0"/>
  </w:num>
  <w:num w:numId="5" w16cid:durableId="898441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8E"/>
    <w:rsid w:val="00033ED5"/>
    <w:rsid w:val="00157259"/>
    <w:rsid w:val="00201FFD"/>
    <w:rsid w:val="003D1D8E"/>
    <w:rsid w:val="00521E68"/>
    <w:rsid w:val="006A70DA"/>
    <w:rsid w:val="008229B3"/>
    <w:rsid w:val="008924CD"/>
    <w:rsid w:val="00B35588"/>
    <w:rsid w:val="00BE1DB2"/>
    <w:rsid w:val="00C431E9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109D"/>
  <w15:docId w15:val="{E9987FBA-100D-4F33-A08D-7C4DB297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99"/>
    <w:unhideWhenUsed/>
    <w:rsid w:val="00B3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RUSTAM</cp:lastModifiedBy>
  <cp:revision>3</cp:revision>
  <dcterms:created xsi:type="dcterms:W3CDTF">2023-06-29T13:03:00Z</dcterms:created>
  <dcterms:modified xsi:type="dcterms:W3CDTF">2023-06-29T14:13:00Z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